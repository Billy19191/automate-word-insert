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33B45" w14:textId="62A9FF65" w:rsidR="00212ED6" w:rsidRPr="00FB7B6A" w:rsidRDefault="00212ED6" w:rsidP="00212ED6">
      <w:pPr>
        <w:rPr>
          <w:rFonts w:ascii="Arial" w:hAnsi="Arial" w:cs="Arial"/>
        </w:rPr>
      </w:pPr>
      <w:r w:rsidRPr="00FB7B6A">
        <w:rPr>
          <w:rFonts w:ascii="Arial" w:hAnsi="Arial" w:cs="Arial"/>
        </w:rPr>
        <w:t>{CompanyHeader} is {CompanyInitial} and {CompanyNumber}</w:t>
      </w:r>
    </w:p>
    <w:sectPr w:rsidR="00212ED6" w:rsidRPr="00FB7B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4511559">
    <w:abstractNumId w:val="8"/>
  </w:num>
  <w:num w:numId="2" w16cid:durableId="97216136">
    <w:abstractNumId w:val="6"/>
  </w:num>
  <w:num w:numId="3" w16cid:durableId="782726640">
    <w:abstractNumId w:val="5"/>
  </w:num>
  <w:num w:numId="4" w16cid:durableId="1665543898">
    <w:abstractNumId w:val="4"/>
  </w:num>
  <w:num w:numId="5" w16cid:durableId="1672833087">
    <w:abstractNumId w:val="7"/>
  </w:num>
  <w:num w:numId="6" w16cid:durableId="998116470">
    <w:abstractNumId w:val="3"/>
  </w:num>
  <w:num w:numId="7" w16cid:durableId="1445688453">
    <w:abstractNumId w:val="2"/>
  </w:num>
  <w:num w:numId="8" w16cid:durableId="2057849029">
    <w:abstractNumId w:val="1"/>
  </w:num>
  <w:num w:numId="9" w16cid:durableId="1737629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B83"/>
    <w:rsid w:val="0015074B"/>
    <w:rsid w:val="001B33CA"/>
    <w:rsid w:val="00212ED6"/>
    <w:rsid w:val="0029639D"/>
    <w:rsid w:val="00326F90"/>
    <w:rsid w:val="00966A71"/>
    <w:rsid w:val="00AA1D8D"/>
    <w:rsid w:val="00B47730"/>
    <w:rsid w:val="00CB0664"/>
    <w:rsid w:val="00DA331C"/>
    <w:rsid w:val="00FB7B6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500DA8"/>
  <w14:defaultImageDpi w14:val="300"/>
  <w15:docId w15:val="{73C6010F-A5B3-7A4D-89D0-3D615BD4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4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RATCHANON TARAWAN</cp:lastModifiedBy>
  <cp:revision>6</cp:revision>
  <dcterms:created xsi:type="dcterms:W3CDTF">2013-12-23T23:15:00Z</dcterms:created>
  <dcterms:modified xsi:type="dcterms:W3CDTF">2025-06-09T09:43:00Z</dcterms:modified>
  <cp:category/>
</cp:coreProperties>
</file>